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January 1, 2012, by and between:</w:t>
        <w:br/>
        <w:br/>
        <w:t xml:space="preserve">LESSOR: WUXI GUANGZHENG NEW ENERGY CO., LTD. ("Landlord") </w:t>
        <w:br/>
        <w:t>LESSEE: JINKO SOLAR CO., LTD. ("Tenant")</w:t>
        <w:br/>
        <w:br/>
        <w:t>PROPERTY: The Landlord hereby leases to the Tenant the residential property located at:</w:t>
        <w:br/>
        <w:t>No. 299 North Changjiang Road, Xinwu District, Wuxi City</w:t>
        <w:br/>
        <w:br/>
        <w:t>1. TERM OF LEASE The term of this lease shall commence on January 1, 2012 and shall terminate on December 31, 2015. This Agreement shall be considered a fixed-term lease.</w:t>
        <w:br/>
        <w:br/>
        <w:t>2. RENT The Tenant agrees to pay the Landlord a monthly rent of $1,200,000.00. Rent is due on the 1st day of each month. If rent is not received by the 5th day of the month, a late fee of $50.00 will be assessed.</w:t>
        <w:br/>
        <w:br/>
        <w:t>3. SECURITY DEPOSIT Upon execution of this Agreement, Tenant shall deposit with Landlord the sum of $200,000.00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WUXI GUANGZHENG NEW ENERGY CO., LTD.</w:t>
        <w:br/>
        <w:br/>
        <w:t xml:space="preserve">TENANT: Signature: _________________________________ Date: _____________ </w:t>
        <w:br/>
        <w:t>Print Name: JINKO SOLAR CO., LTD.</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