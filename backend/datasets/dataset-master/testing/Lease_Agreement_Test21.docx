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SICHUAN YOUXINPAI</w:t>
      </w:r>
    </w:p>
    <w:p>
      <w:r>
        <w:t>LESSEE: YOUXINPAI (BEIJING)</w:t>
      </w:r>
    </w:p>
    <w:p>
      <w:r>
        <w:t>PROPERTY: Sichuan</w:t>
      </w:r>
    </w:p>
    <w:p>
      <w:r>
        <w:t>1. TERM OF LEASE</w:t>
      </w:r>
    </w:p>
    <w:p>
      <w:r>
        <w:t>The term of this lease shall commence on October 1, 2016 and terminate on September 30, 2021.</w:t>
      </w:r>
    </w:p>
    <w:p>
      <w:r>
        <w:t>2. RENT</w:t>
      </w:r>
    </w:p>
    <w:p>
      <w:r>
        <w:t>The Tenant agrees to pay the Landlord a rent of $58,000/month.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