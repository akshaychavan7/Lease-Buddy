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July 1, 2004, by and between:</w:t>
      </w:r>
    </w:p>
    <w:p>
      <w:r>
        <w:t>LESSOR: George Feldenkreis ("Landlord")</w:t>
      </w:r>
    </w:p>
    <w:p>
      <w:r>
        <w:t>LESSEE: Supreme International, Inc., a Delaware corporation, its successors, assigns and/or affiliates ("Tenant")</w:t>
      </w:r>
    </w:p>
    <w:p>
      <w:r>
        <w:t>PROPERTY: The Landlord hereby leases to the Tenant the residential property located at:</w:t>
      </w:r>
    </w:p>
    <w:p>
      <w:r>
        <w:t>7495 N.W. 48th Street, Miami, Florida</w:t>
      </w:r>
    </w:p>
    <w:p>
      <w:pPr>
        <w:pStyle w:val="Heading2"/>
      </w:pPr>
      <w:r>
        <w:t>1. TERM OF LEASE</w:t>
      </w:r>
    </w:p>
    <w:p>
      <w:r>
        <w:t>The term of this lease shall commence on July 1, 2004 and shall terminate on June 30, 2014. This Agreement shall be considered a fixed-term lease.</w:t>
      </w:r>
    </w:p>
    <w:p>
      <w:pPr>
        <w:pStyle w:val="Heading2"/>
      </w:pPr>
      <w:r>
        <w:t>2. RENT</w:t>
      </w:r>
    </w:p>
    <w:p>
      <w:r>
        <w:t>The Tenant agrees to pay the Landlord a monthly rent of $11,414.00.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N/A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w:t>
      </w:r>
    </w:p>
    <w:p>
      <w:r>
        <w:br/>
        <w:t>SIGNATURES</w:t>
      </w:r>
    </w:p>
    <w:p>
      <w:r>
        <w:t>LANDLORD: Signature: _________________________________ Date: _____________</w:t>
        <w:br/>
        <w:t>Print Name: George Feldenkreis</w:t>
      </w:r>
    </w:p>
    <w:p>
      <w:r>
        <w:t>TENANT: Signature: _________________________________ Date: _____________</w:t>
        <w:br/>
        <w:t>Print Name: Supreme International,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